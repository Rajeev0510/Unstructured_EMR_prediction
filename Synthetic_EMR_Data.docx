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Synthetic Electronic Medical Record (EMR) Data</w:t>
      </w:r>
    </w:p>
    <w:p>
      <w:pPr>
        <w:pStyle w:val="Heading2"/>
      </w:pPr>
      <w:r>
        <w:t>Patient 1</w:t>
      </w:r>
    </w:p>
    <w:p>
      <w:r>
        <w:t>Name: Susan Cohen</w:t>
      </w:r>
    </w:p>
    <w:p>
      <w:r>
        <w:t>Gender: Female</w:t>
      </w:r>
    </w:p>
    <w:p>
      <w:r>
        <w:t>Date of Birth: 1992-08-27</w:t>
      </w:r>
    </w:p>
    <w:p>
      <w:r>
        <w:t>Age: 29</w:t>
      </w:r>
    </w:p>
    <w:p>
      <w:r>
        <w:t>Contact Information: 598-752-8624</w:t>
      </w:r>
    </w:p>
    <w:p>
      <w:r>
        <w:t>Emergency Contact: 482.374.1932</w:t>
      </w:r>
    </w:p>
    <w:p>
      <w:r>
        <w:t>Past Medical History: Diabetes</w:t>
      </w:r>
    </w:p>
    <w:p>
      <w:r>
        <w:t>Family History: Cancer</w:t>
      </w:r>
    </w:p>
    <w:p>
      <w:r>
        <w:t>Allergies: None</w:t>
      </w:r>
    </w:p>
    <w:p>
      <w:r>
        <w:t>Immunizations: Up to date</w:t>
      </w:r>
    </w:p>
    <w:p>
      <w:r>
        <w:t>Chief Complaint: Headache</w:t>
      </w:r>
    </w:p>
    <w:p>
      <w:r>
        <w:t>Present Illness: Chronic</w:t>
      </w:r>
    </w:p>
    <w:p>
      <w:r>
        <w:t>Vital Signs (include BMI): 152/71 mmHg, 33 BMI</w:t>
      </w:r>
    </w:p>
    <w:p>
      <w:r>
        <w:t>Medications: None</w:t>
      </w:r>
    </w:p>
    <w:p>
      <w:r>
        <w:t>Progress Notes: Raise require conference career as.</w:t>
      </w:r>
    </w:p>
    <w:p>
      <w:r>
        <w:t>Examination Findings: Single take notice available capital street.</w:t>
      </w:r>
    </w:p>
    <w:p>
      <w:r>
        <w:t>Lab Results: Pending</w:t>
      </w:r>
    </w:p>
    <w:p>
      <w:r>
        <w:t>Imaging Results: Normal</w:t>
      </w:r>
    </w:p>
    <w:p>
      <w:r>
        <w:t>Diagnosis: Flu</w:t>
      </w:r>
    </w:p>
    <w:p>
      <w:r>
        <w:t>Prescriptions: Painkillers</w:t>
      </w:r>
    </w:p>
    <w:p>
      <w:r>
        <w:t>Procedures: None</w:t>
      </w:r>
    </w:p>
    <w:p>
      <w:r>
        <w:t>Follow-Up: 1 month</w:t>
      </w:r>
    </w:p>
    <w:p>
      <w:r>
        <w:t>Insurance Information: Martinez, Ruiz and Ware</w:t>
      </w:r>
    </w:p>
    <w:p>
      <w:r>
        <w:t>Billing Information: $715</w:t>
      </w:r>
    </w:p>
    <w:p>
      <w:r>
        <w:t>Consent Forms: Pending</w:t>
      </w:r>
    </w:p>
    <w:p>
      <w:r>
        <w:t>Referrals: None</w:t>
      </w:r>
    </w:p>
    <w:p>
      <w:r>
        <w:t>Messages: Team them speech interesting right pattern serious model.</w:t>
      </w:r>
    </w:p>
    <w:p>
      <w:r>
        <w:t>Patient Education Materials: Provided</w:t>
      </w:r>
    </w:p>
    <w:p>
      <w:r>
        <w:br/>
      </w:r>
    </w:p>
    <w:p>
      <w:pPr>
        <w:pStyle w:val="Heading2"/>
      </w:pPr>
      <w:r>
        <w:t>Patient 2</w:t>
      </w:r>
    </w:p>
    <w:p>
      <w:r>
        <w:t>Name: Kathryn Acosta</w:t>
      </w:r>
    </w:p>
    <w:p>
      <w:r>
        <w:t>Gender: Female</w:t>
      </w:r>
    </w:p>
    <w:p>
      <w:r>
        <w:t>Date of Birth: 1974-06-08</w:t>
      </w:r>
    </w:p>
    <w:p>
      <w:r>
        <w:t>Age: 59</w:t>
      </w:r>
    </w:p>
    <w:p>
      <w:r>
        <w:t>Contact Information: 277.534.5508x00057</w:t>
      </w:r>
    </w:p>
    <w:p>
      <w:r>
        <w:t>Emergency Contact: 585-555-1841x6351</w:t>
      </w:r>
    </w:p>
    <w:p>
      <w:r>
        <w:t>Past Medical History: Diabetes</w:t>
      </w:r>
    </w:p>
    <w:p>
      <w:r>
        <w:t>Family History: Cancer</w:t>
      </w:r>
    </w:p>
    <w:p>
      <w:r>
        <w:t>Allergies: None</w:t>
      </w:r>
    </w:p>
    <w:p>
      <w:r>
        <w:t>Immunizations: Incomplete</w:t>
      </w:r>
    </w:p>
    <w:p>
      <w:r>
        <w:t>Chief Complaint: Cough</w:t>
      </w:r>
    </w:p>
    <w:p>
      <w:r>
        <w:t>Present Illness: Intermittent</w:t>
      </w:r>
    </w:p>
    <w:p>
      <w:r>
        <w:t>Vital Signs (include BMI): 174/111 mmHg, 30 BMI</w:t>
      </w:r>
    </w:p>
    <w:p>
      <w:r>
        <w:t>Medications: Metformin</w:t>
      </w:r>
    </w:p>
    <w:p>
      <w:r>
        <w:t>Progress Notes: Series possible word American prevent.</w:t>
      </w:r>
    </w:p>
    <w:p>
      <w:r>
        <w:t>Examination Findings: Always face yard part because.</w:t>
      </w:r>
    </w:p>
    <w:p>
      <w:r>
        <w:t>Lab Results: Pending</w:t>
      </w:r>
    </w:p>
    <w:p>
      <w:r>
        <w:t>Imaging Results: Pending</w:t>
      </w:r>
    </w:p>
    <w:p>
      <w:r>
        <w:t>Diagnosis: None</w:t>
      </w:r>
    </w:p>
    <w:p>
      <w:r>
        <w:t>Prescriptions: None</w:t>
      </w:r>
    </w:p>
    <w:p>
      <w:r>
        <w:t>Procedures: None</w:t>
      </w:r>
    </w:p>
    <w:p>
      <w:r>
        <w:t>Follow-Up: 1 week</w:t>
      </w:r>
    </w:p>
    <w:p>
      <w:r>
        <w:t>Insurance Information: Peterson-Yoder</w:t>
      </w:r>
    </w:p>
    <w:p>
      <w:r>
        <w:t>Billing Information: $2561</w:t>
      </w:r>
    </w:p>
    <w:p>
      <w:r>
        <w:t>Consent Forms: Signed</w:t>
      </w:r>
    </w:p>
    <w:p>
      <w:r>
        <w:t>Referrals: Cardiologist</w:t>
      </w:r>
    </w:p>
    <w:p>
      <w:r>
        <w:t>Messages: Similar name deal hospital return create house day.</w:t>
      </w:r>
    </w:p>
    <w:p>
      <w:r>
        <w:t>Patient Education Materials: Pending</w:t>
      </w:r>
    </w:p>
    <w:p>
      <w:r>
        <w:br/>
      </w:r>
    </w:p>
    <w:p>
      <w:pPr>
        <w:pStyle w:val="Heading2"/>
      </w:pPr>
      <w:r>
        <w:t>Patient 3</w:t>
      </w:r>
    </w:p>
    <w:p>
      <w:r>
        <w:t>Name: Karen Pratt</w:t>
      </w:r>
    </w:p>
    <w:p>
      <w:r>
        <w:t>Gender: Male</w:t>
      </w:r>
    </w:p>
    <w:p>
      <w:r>
        <w:t>Date of Birth: 1957-11-25</w:t>
      </w:r>
    </w:p>
    <w:p>
      <w:r>
        <w:t>Age: 40</w:t>
      </w:r>
    </w:p>
    <w:p>
      <w:r>
        <w:t>Contact Information: (468)286-7536</w:t>
      </w:r>
    </w:p>
    <w:p>
      <w:r>
        <w:t>Emergency Contact: (491)775-0978</w:t>
      </w:r>
    </w:p>
    <w:p>
      <w:r>
        <w:t>Past Medical History: Diabetes</w:t>
      </w:r>
    </w:p>
    <w:p>
      <w:r>
        <w:t>Family History: Cancer</w:t>
      </w:r>
    </w:p>
    <w:p>
      <w:r>
        <w:t>Allergies: None</w:t>
      </w:r>
    </w:p>
    <w:p>
      <w:r>
        <w:t>Immunizations: Up to date</w:t>
      </w:r>
    </w:p>
    <w:p>
      <w:r>
        <w:t>Chief Complaint: Cough</w:t>
      </w:r>
    </w:p>
    <w:p>
      <w:r>
        <w:t>Present Illness: Acute</w:t>
      </w:r>
    </w:p>
    <w:p>
      <w:r>
        <w:t>Vital Signs (include BMI): 90/68 mmHg, 38 BMI</w:t>
      </w:r>
    </w:p>
    <w:p>
      <w:r>
        <w:t>Medications: Metformin</w:t>
      </w:r>
    </w:p>
    <w:p>
      <w:r>
        <w:t>Progress Notes: Fly set last choose leave.</w:t>
      </w:r>
    </w:p>
    <w:p>
      <w:r>
        <w:t>Examination Findings: Be heavy important sea first his ahead.</w:t>
      </w:r>
    </w:p>
    <w:p>
      <w:r>
        <w:t>Lab Results: Abnormal</w:t>
      </w:r>
    </w:p>
    <w:p>
      <w:r>
        <w:t>Imaging Results: Normal</w:t>
      </w:r>
    </w:p>
    <w:p>
      <w:r>
        <w:t>Diagnosis: None</w:t>
      </w:r>
    </w:p>
    <w:p>
      <w:r>
        <w:t>Prescriptions: Painkillers</w:t>
      </w:r>
    </w:p>
    <w:p>
      <w:r>
        <w:t>Procedures: X-ray</w:t>
      </w:r>
    </w:p>
    <w:p>
      <w:r>
        <w:t>Follow-Up: PRN</w:t>
      </w:r>
    </w:p>
    <w:p>
      <w:r>
        <w:t>Insurance Information: Douglas Ltd</w:t>
      </w:r>
    </w:p>
    <w:p>
      <w:r>
        <w:t>Billing Information: $1727</w:t>
      </w:r>
    </w:p>
    <w:p>
      <w:r>
        <w:t>Consent Forms: Signed</w:t>
      </w:r>
    </w:p>
    <w:p>
      <w:r>
        <w:t>Referrals: None</w:t>
      </w:r>
    </w:p>
    <w:p>
      <w:r>
        <w:t>Messages: Occur involve choose trade value.</w:t>
      </w:r>
    </w:p>
    <w:p>
      <w:r>
        <w:t>Patient Education Materials: Provided</w:t>
      </w:r>
    </w:p>
    <w:p>
      <w:r>
        <w:br/>
      </w:r>
    </w:p>
    <w:p>
      <w:pPr>
        <w:pStyle w:val="Heading2"/>
      </w:pPr>
      <w:r>
        <w:t>Patient 4</w:t>
      </w:r>
    </w:p>
    <w:p>
      <w:r>
        <w:t>Name: Carol Yates</w:t>
      </w:r>
    </w:p>
    <w:p>
      <w:r>
        <w:t>Gender: Female</w:t>
      </w:r>
    </w:p>
    <w:p>
      <w:r>
        <w:t>Date of Birth: 1962-08-15</w:t>
      </w:r>
    </w:p>
    <w:p>
      <w:r>
        <w:t>Age: 25</w:t>
      </w:r>
    </w:p>
    <w:p>
      <w:r>
        <w:t>Contact Information: 001-344-836-0576x101</w:t>
      </w:r>
    </w:p>
    <w:p>
      <w:r>
        <w:t>Emergency Contact: 371.388.9208</w:t>
      </w:r>
    </w:p>
    <w:p>
      <w:r>
        <w:t>Past Medical History: Hypertension</w:t>
      </w:r>
    </w:p>
    <w:p>
      <w:r>
        <w:t>Family History: Cancer</w:t>
      </w:r>
    </w:p>
    <w:p>
      <w:r>
        <w:t>Allergies: Peanuts</w:t>
      </w:r>
    </w:p>
    <w:p>
      <w:r>
        <w:t>Immunizations: Pending</w:t>
      </w:r>
    </w:p>
    <w:p>
      <w:r>
        <w:t>Chief Complaint: Cough</w:t>
      </w:r>
    </w:p>
    <w:p>
      <w:r>
        <w:t>Present Illness: Chronic</w:t>
      </w:r>
    </w:p>
    <w:p>
      <w:r>
        <w:t>Vital Signs (include BMI): 154/67 mmHg, 26 BMI</w:t>
      </w:r>
    </w:p>
    <w:p>
      <w:r>
        <w:t>Medications: Metformin</w:t>
      </w:r>
    </w:p>
    <w:p>
      <w:r>
        <w:t>Progress Notes: Huge who body home market job.</w:t>
      </w:r>
    </w:p>
    <w:p>
      <w:r>
        <w:t>Examination Findings: Physical charge might data last man.</w:t>
      </w:r>
    </w:p>
    <w:p>
      <w:r>
        <w:t>Lab Results: Normal</w:t>
      </w:r>
    </w:p>
    <w:p>
      <w:r>
        <w:t>Imaging Results: Fracture Detected</w:t>
      </w:r>
    </w:p>
    <w:p>
      <w:r>
        <w:t>Diagnosis: Bronchitis</w:t>
      </w:r>
    </w:p>
    <w:p>
      <w:r>
        <w:t>Prescriptions: None</w:t>
      </w:r>
    </w:p>
    <w:p>
      <w:r>
        <w:t>Procedures: Blood Test</w:t>
      </w:r>
    </w:p>
    <w:p>
      <w:r>
        <w:t>Follow-Up: 1 month</w:t>
      </w:r>
    </w:p>
    <w:p>
      <w:r>
        <w:t>Insurance Information: Marshall-Miranda</w:t>
      </w:r>
    </w:p>
    <w:p>
      <w:r>
        <w:t>Billing Information: $4806</w:t>
      </w:r>
    </w:p>
    <w:p>
      <w:r>
        <w:t>Consent Forms: Signed</w:t>
      </w:r>
    </w:p>
    <w:p>
      <w:r>
        <w:t>Referrals: None</w:t>
      </w:r>
    </w:p>
    <w:p>
      <w:r>
        <w:t>Messages: Reach two call direction activity.</w:t>
      </w:r>
    </w:p>
    <w:p>
      <w:r>
        <w:t>Patient Education Materials: Provided</w:t>
      </w:r>
    </w:p>
    <w:p>
      <w:r>
        <w:br/>
      </w:r>
    </w:p>
    <w:p>
      <w:pPr>
        <w:pStyle w:val="Heading2"/>
      </w:pPr>
      <w:r>
        <w:t>Patient 5</w:t>
      </w:r>
    </w:p>
    <w:p>
      <w:r>
        <w:t>Name: Danny Lee</w:t>
      </w:r>
    </w:p>
    <w:p>
      <w:r>
        <w:t>Gender: Male</w:t>
      </w:r>
    </w:p>
    <w:p>
      <w:r>
        <w:t>Date of Birth: 1939-10-08</w:t>
      </w:r>
    </w:p>
    <w:p>
      <w:r>
        <w:t>Age: 55</w:t>
      </w:r>
    </w:p>
    <w:p>
      <w:r>
        <w:t>Contact Information: (424)549-8815x6574</w:t>
      </w:r>
    </w:p>
    <w:p>
      <w:r>
        <w:t>Emergency Contact: 001-857-209-5378x5092</w:t>
      </w:r>
    </w:p>
    <w:p>
      <w:r>
        <w:t>Past Medical History: Asthma</w:t>
      </w:r>
    </w:p>
    <w:p>
      <w:r>
        <w:t>Family History: Cancer</w:t>
      </w:r>
    </w:p>
    <w:p>
      <w:r>
        <w:t>Allergies: None</w:t>
      </w:r>
    </w:p>
    <w:p>
      <w:r>
        <w:t>Immunizations: Incomplete</w:t>
      </w:r>
    </w:p>
    <w:p>
      <w:r>
        <w:t>Chief Complaint: Headache</w:t>
      </w:r>
    </w:p>
    <w:p>
      <w:r>
        <w:t>Present Illness: Chronic</w:t>
      </w:r>
    </w:p>
    <w:p>
      <w:r>
        <w:t>Vital Signs (include BMI): 102/119 mmHg, 30 BMI</w:t>
      </w:r>
    </w:p>
    <w:p>
      <w:r>
        <w:t>Medications: Ibuprofen</w:t>
      </w:r>
    </w:p>
    <w:p>
      <w:r>
        <w:t>Progress Notes: Save value now wish he put.</w:t>
      </w:r>
    </w:p>
    <w:p>
      <w:r>
        <w:t>Examination Findings: City consider require remain town.</w:t>
      </w:r>
    </w:p>
    <w:p>
      <w:r>
        <w:t>Lab Results: Abnormal</w:t>
      </w:r>
    </w:p>
    <w:p>
      <w:r>
        <w:t>Imaging Results: Pending</w:t>
      </w:r>
    </w:p>
    <w:p>
      <w:r>
        <w:t>Diagnosis: Bronchitis</w:t>
      </w:r>
    </w:p>
    <w:p>
      <w:r>
        <w:t>Prescriptions: Painkillers</w:t>
      </w:r>
    </w:p>
    <w:p>
      <w:r>
        <w:t>Procedures: Blood Test</w:t>
      </w:r>
    </w:p>
    <w:p>
      <w:r>
        <w:t>Follow-Up: PRN</w:t>
      </w:r>
    </w:p>
    <w:p>
      <w:r>
        <w:t>Insurance Information: Strong Group</w:t>
      </w:r>
    </w:p>
    <w:p>
      <w:r>
        <w:t>Billing Information: $3558</w:t>
      </w:r>
    </w:p>
    <w:p>
      <w:r>
        <w:t>Consent Forms: Signed</w:t>
      </w:r>
    </w:p>
    <w:p>
      <w:r>
        <w:t>Referrals: Cardiologist</w:t>
      </w:r>
    </w:p>
    <w:p>
      <w:r>
        <w:t>Messages: Throughout machine baby result.</w:t>
      </w:r>
    </w:p>
    <w:p>
      <w:r>
        <w:t>Patient Education Materials: Pending</w:t>
      </w:r>
    </w:p>
    <w:p>
      <w:r>
        <w:br/>
      </w:r>
    </w:p>
    <w:p>
      <w:pPr>
        <w:pStyle w:val="Heading2"/>
      </w:pPr>
      <w:r>
        <w:t>Patient 6</w:t>
      </w:r>
    </w:p>
    <w:p>
      <w:r>
        <w:t>Name: Patricia Fuller</w:t>
      </w:r>
    </w:p>
    <w:p>
      <w:r>
        <w:t>Gender: Male</w:t>
      </w:r>
    </w:p>
    <w:p>
      <w:r>
        <w:t>Date of Birth: 1972-06-16</w:t>
      </w:r>
    </w:p>
    <w:p>
      <w:r>
        <w:t>Age: 64</w:t>
      </w:r>
    </w:p>
    <w:p>
      <w:r>
        <w:t>Contact Information: 001-534-216-2184x45815</w:t>
      </w:r>
    </w:p>
    <w:p>
      <w:r>
        <w:t>Emergency Contact: (521)539-3270</w:t>
      </w:r>
    </w:p>
    <w:p>
      <w:r>
        <w:t>Past Medical History: Asthma</w:t>
      </w:r>
    </w:p>
    <w:p>
      <w:r>
        <w:t>Family History: None</w:t>
      </w:r>
    </w:p>
    <w:p>
      <w:r>
        <w:t>Allergies: Penicillin</w:t>
      </w:r>
    </w:p>
    <w:p>
      <w:r>
        <w:t>Immunizations: Up to date</w:t>
      </w:r>
    </w:p>
    <w:p>
      <w:r>
        <w:t>Chief Complaint: Headache</w:t>
      </w:r>
    </w:p>
    <w:p>
      <w:r>
        <w:t>Present Illness: Intermittent</w:t>
      </w:r>
    </w:p>
    <w:p>
      <w:r>
        <w:t>Vital Signs (include BMI): 93/61 mmHg, 25 BMI</w:t>
      </w:r>
    </w:p>
    <w:p>
      <w:r>
        <w:t>Medications: Metformin</w:t>
      </w:r>
    </w:p>
    <w:p>
      <w:r>
        <w:t>Progress Notes: Out ball several kitchen yourself six ball.</w:t>
      </w:r>
    </w:p>
    <w:p>
      <w:r>
        <w:t>Examination Findings: Television pull investment about prevent where.</w:t>
      </w:r>
    </w:p>
    <w:p>
      <w:r>
        <w:t>Lab Results: Abnormal</w:t>
      </w:r>
    </w:p>
    <w:p>
      <w:r>
        <w:t>Imaging Results: Normal</w:t>
      </w:r>
    </w:p>
    <w:p>
      <w:r>
        <w:t>Diagnosis: None</w:t>
      </w:r>
    </w:p>
    <w:p>
      <w:r>
        <w:t>Prescriptions: Antibiotics</w:t>
      </w:r>
    </w:p>
    <w:p>
      <w:r>
        <w:t>Procedures: Blood Test</w:t>
      </w:r>
    </w:p>
    <w:p>
      <w:r>
        <w:t>Follow-Up: 1 month</w:t>
      </w:r>
    </w:p>
    <w:p>
      <w:r>
        <w:t>Insurance Information: Berger and Sons</w:t>
      </w:r>
    </w:p>
    <w:p>
      <w:r>
        <w:t>Billing Information: $2317</w:t>
      </w:r>
    </w:p>
    <w:p>
      <w:r>
        <w:t>Consent Forms: Pending</w:t>
      </w:r>
    </w:p>
    <w:p>
      <w:r>
        <w:t>Referrals: Cardiologist</w:t>
      </w:r>
    </w:p>
    <w:p>
      <w:r>
        <w:t>Messages: Yard other wish bad other fund.</w:t>
      </w:r>
    </w:p>
    <w:p>
      <w:r>
        <w:t>Patient Education Materials: Pending</w:t>
      </w:r>
    </w:p>
    <w:p>
      <w:r>
        <w:br/>
      </w:r>
    </w:p>
    <w:p>
      <w:pPr>
        <w:pStyle w:val="Heading2"/>
      </w:pPr>
      <w:r>
        <w:t>Patient 7</w:t>
      </w:r>
    </w:p>
    <w:p>
      <w:r>
        <w:t>Name: Tommy Johnson</w:t>
      </w:r>
    </w:p>
    <w:p>
      <w:r>
        <w:t>Gender: Male</w:t>
      </w:r>
    </w:p>
    <w:p>
      <w:r>
        <w:t>Date of Birth: 1991-11-20</w:t>
      </w:r>
    </w:p>
    <w:p>
      <w:r>
        <w:t>Age: 63</w:t>
      </w:r>
    </w:p>
    <w:p>
      <w:r>
        <w:t>Contact Information: (987)945-1756x6170</w:t>
      </w:r>
    </w:p>
    <w:p>
      <w:r>
        <w:t>Emergency Contact: +1-714-358-8863x91230</w:t>
      </w:r>
    </w:p>
    <w:p>
      <w:r>
        <w:t>Past Medical History: Hypertension</w:t>
      </w:r>
    </w:p>
    <w:p>
      <w:r>
        <w:t>Family History: Heart Disease</w:t>
      </w:r>
    </w:p>
    <w:p>
      <w:r>
        <w:t>Allergies: Penicillin</w:t>
      </w:r>
    </w:p>
    <w:p>
      <w:r>
        <w:t>Immunizations: Up to date</w:t>
      </w:r>
    </w:p>
    <w:p>
      <w:r>
        <w:t>Chief Complaint: Headache</w:t>
      </w:r>
    </w:p>
    <w:p>
      <w:r>
        <w:t>Present Illness: Chronic</w:t>
      </w:r>
    </w:p>
    <w:p>
      <w:r>
        <w:t>Vital Signs (include BMI): 156/95 mmHg, 32 BMI</w:t>
      </w:r>
    </w:p>
    <w:p>
      <w:r>
        <w:t>Medications: Ibuprofen</w:t>
      </w:r>
    </w:p>
    <w:p>
      <w:r>
        <w:t>Progress Notes: Lawyer particularly red college white goal.</w:t>
      </w:r>
    </w:p>
    <w:p>
      <w:r>
        <w:t>Examination Findings: Concern those wait land region seven cold.</w:t>
      </w:r>
    </w:p>
    <w:p>
      <w:r>
        <w:t>Lab Results: Pending</w:t>
      </w:r>
    </w:p>
    <w:p>
      <w:r>
        <w:t>Imaging Results: Pending</w:t>
      </w:r>
    </w:p>
    <w:p>
      <w:r>
        <w:t>Diagnosis: None</w:t>
      </w:r>
    </w:p>
    <w:p>
      <w:r>
        <w:t>Prescriptions: Painkillers</w:t>
      </w:r>
    </w:p>
    <w:p>
      <w:r>
        <w:t>Procedures: None</w:t>
      </w:r>
    </w:p>
    <w:p>
      <w:r>
        <w:t>Follow-Up: PRN</w:t>
      </w:r>
    </w:p>
    <w:p>
      <w:r>
        <w:t>Insurance Information: Williams, Murphy and Cohen</w:t>
      </w:r>
    </w:p>
    <w:p>
      <w:r>
        <w:t>Billing Information: $963</w:t>
      </w:r>
    </w:p>
    <w:p>
      <w:r>
        <w:t>Consent Forms: Signed</w:t>
      </w:r>
    </w:p>
    <w:p>
      <w:r>
        <w:t>Referrals: Neurologist</w:t>
      </w:r>
    </w:p>
    <w:p>
      <w:r>
        <w:t>Messages: Thank more politics only.</w:t>
      </w:r>
    </w:p>
    <w:p>
      <w:r>
        <w:t>Patient Education Materials: Provided</w:t>
      </w:r>
    </w:p>
    <w:p>
      <w:r>
        <w:br/>
      </w:r>
    </w:p>
    <w:p>
      <w:pPr>
        <w:pStyle w:val="Heading2"/>
      </w:pPr>
      <w:r>
        <w:t>Patient 8</w:t>
      </w:r>
    </w:p>
    <w:p>
      <w:r>
        <w:t>Name: Ashley Allen</w:t>
      </w:r>
    </w:p>
    <w:p>
      <w:r>
        <w:t>Gender: Other</w:t>
      </w:r>
    </w:p>
    <w:p>
      <w:r>
        <w:t>Date of Birth: 1998-01-12</w:t>
      </w:r>
    </w:p>
    <w:p>
      <w:r>
        <w:t>Age: 33</w:t>
      </w:r>
    </w:p>
    <w:p>
      <w:r>
        <w:t>Contact Information: 733-990-5686x76241</w:t>
      </w:r>
    </w:p>
    <w:p>
      <w:r>
        <w:t>Emergency Contact: (936)411-1127x59213</w:t>
      </w:r>
    </w:p>
    <w:p>
      <w:r>
        <w:t>Past Medical History: None</w:t>
      </w:r>
    </w:p>
    <w:p>
      <w:r>
        <w:t>Family History: None</w:t>
      </w:r>
    </w:p>
    <w:p>
      <w:r>
        <w:t>Allergies: Penicillin</w:t>
      </w:r>
    </w:p>
    <w:p>
      <w:r>
        <w:t>Immunizations: Up to date</w:t>
      </w:r>
    </w:p>
    <w:p>
      <w:r>
        <w:t>Chief Complaint: Cough</w:t>
      </w:r>
    </w:p>
    <w:p>
      <w:r>
        <w:t>Present Illness: Chronic</w:t>
      </w:r>
    </w:p>
    <w:p>
      <w:r>
        <w:t>Vital Signs (include BMI): 71/63 mmHg, 39 BMI</w:t>
      </w:r>
    </w:p>
    <w:p>
      <w:r>
        <w:t>Medications: Ibuprofen</w:t>
      </w:r>
    </w:p>
    <w:p>
      <w:r>
        <w:t>Progress Notes: Into customer brother loss nice green whose.</w:t>
      </w:r>
    </w:p>
    <w:p>
      <w:r>
        <w:t>Examination Findings: Amount risk machine tell way also case.</w:t>
      </w:r>
    </w:p>
    <w:p>
      <w:r>
        <w:t>Lab Results: Normal</w:t>
      </w:r>
    </w:p>
    <w:p>
      <w:r>
        <w:t>Imaging Results: Normal</w:t>
      </w:r>
    </w:p>
    <w:p>
      <w:r>
        <w:t>Diagnosis: Hypertension</w:t>
      </w:r>
    </w:p>
    <w:p>
      <w:r>
        <w:t>Prescriptions: Painkillers</w:t>
      </w:r>
    </w:p>
    <w:p>
      <w:r>
        <w:t>Procedures: None</w:t>
      </w:r>
    </w:p>
    <w:p>
      <w:r>
        <w:t>Follow-Up: PRN</w:t>
      </w:r>
    </w:p>
    <w:p>
      <w:r>
        <w:t>Insurance Information: Shaw-Mccormick</w:t>
      </w:r>
    </w:p>
    <w:p>
      <w:r>
        <w:t>Billing Information: $3208</w:t>
      </w:r>
    </w:p>
    <w:p>
      <w:r>
        <w:t>Consent Forms: Signed</w:t>
      </w:r>
    </w:p>
    <w:p>
      <w:r>
        <w:t>Referrals: None</w:t>
      </w:r>
    </w:p>
    <w:p>
      <w:r>
        <w:t>Messages: Or small rest above hospital wall.</w:t>
      </w:r>
    </w:p>
    <w:p>
      <w:r>
        <w:t>Patient Education Materials: Provided</w:t>
      </w:r>
    </w:p>
    <w:p>
      <w:r>
        <w:br/>
      </w:r>
    </w:p>
    <w:p>
      <w:pPr>
        <w:pStyle w:val="Heading2"/>
      </w:pPr>
      <w:r>
        <w:t>Patient 9</w:t>
      </w:r>
    </w:p>
    <w:p>
      <w:r>
        <w:t>Name: Dr. Phillip Ortiz MD</w:t>
      </w:r>
    </w:p>
    <w:p>
      <w:r>
        <w:t>Gender: Male</w:t>
      </w:r>
    </w:p>
    <w:p>
      <w:r>
        <w:t>Date of Birth: 1986-10-02</w:t>
      </w:r>
    </w:p>
    <w:p>
      <w:r>
        <w:t>Age: 89</w:t>
      </w:r>
    </w:p>
    <w:p>
      <w:r>
        <w:t>Contact Information: 305.682.0563</w:t>
      </w:r>
    </w:p>
    <w:p>
      <w:r>
        <w:t>Emergency Contact: +1-730-492-8933</w:t>
      </w:r>
    </w:p>
    <w:p>
      <w:r>
        <w:t>Past Medical History: None</w:t>
      </w:r>
    </w:p>
    <w:p>
      <w:r>
        <w:t>Family History: Heart Disease</w:t>
      </w:r>
    </w:p>
    <w:p>
      <w:r>
        <w:t>Allergies: None</w:t>
      </w:r>
    </w:p>
    <w:p>
      <w:r>
        <w:t>Immunizations: Pending</w:t>
      </w:r>
    </w:p>
    <w:p>
      <w:r>
        <w:t>Chief Complaint: Headache</w:t>
      </w:r>
    </w:p>
    <w:p>
      <w:r>
        <w:t>Present Illness: Intermittent</w:t>
      </w:r>
    </w:p>
    <w:p>
      <w:r>
        <w:t>Vital Signs (include BMI): 149/79 mmHg, 22 BMI</w:t>
      </w:r>
    </w:p>
    <w:p>
      <w:r>
        <w:t>Medications: Ibuprofen</w:t>
      </w:r>
    </w:p>
    <w:p>
      <w:r>
        <w:t>Progress Notes: What discussion time writer.</w:t>
      </w:r>
    </w:p>
    <w:p>
      <w:r>
        <w:t>Examination Findings: Goal bill environmental at.</w:t>
      </w:r>
    </w:p>
    <w:p>
      <w:r>
        <w:t>Lab Results: Abnormal</w:t>
      </w:r>
    </w:p>
    <w:p>
      <w:r>
        <w:t>Imaging Results: Fracture Detected</w:t>
      </w:r>
    </w:p>
    <w:p>
      <w:r>
        <w:t>Diagnosis: None</w:t>
      </w:r>
    </w:p>
    <w:p>
      <w:r>
        <w:t>Prescriptions: Painkillers</w:t>
      </w:r>
    </w:p>
    <w:p>
      <w:r>
        <w:t>Procedures: X-ray</w:t>
      </w:r>
    </w:p>
    <w:p>
      <w:r>
        <w:t>Follow-Up: 1 month</w:t>
      </w:r>
    </w:p>
    <w:p>
      <w:r>
        <w:t>Insurance Information: Davis-King</w:t>
      </w:r>
    </w:p>
    <w:p>
      <w:r>
        <w:t>Billing Information: $1429</w:t>
      </w:r>
    </w:p>
    <w:p>
      <w:r>
        <w:t>Consent Forms: Pending</w:t>
      </w:r>
    </w:p>
    <w:p>
      <w:r>
        <w:t>Referrals: Cardiologist</w:t>
      </w:r>
    </w:p>
    <w:p>
      <w:r>
        <w:t>Messages: Could modern mean laugh speak education.</w:t>
      </w:r>
    </w:p>
    <w:p>
      <w:r>
        <w:t>Patient Education Materials: Pending</w:t>
      </w:r>
    </w:p>
    <w:p>
      <w:r>
        <w:br/>
      </w:r>
    </w:p>
    <w:p>
      <w:pPr>
        <w:pStyle w:val="Heading2"/>
      </w:pPr>
      <w:r>
        <w:t>Patient 10</w:t>
      </w:r>
    </w:p>
    <w:p>
      <w:r>
        <w:t>Name: Melanie Bennett</w:t>
      </w:r>
    </w:p>
    <w:p>
      <w:r>
        <w:t>Gender: Other</w:t>
      </w:r>
    </w:p>
    <w:p>
      <w:r>
        <w:t>Date of Birth: 1973-05-01</w:t>
      </w:r>
    </w:p>
    <w:p>
      <w:r>
        <w:t>Age: 44</w:t>
      </w:r>
    </w:p>
    <w:p>
      <w:r>
        <w:t>Contact Information: 001-246-515-9064x05451</w:t>
      </w:r>
    </w:p>
    <w:p>
      <w:r>
        <w:t>Emergency Contact: 001-477-939-3204</w:t>
      </w:r>
    </w:p>
    <w:p>
      <w:r>
        <w:t>Past Medical History: Diabetes</w:t>
      </w:r>
    </w:p>
    <w:p>
      <w:r>
        <w:t>Family History: Heart Disease</w:t>
      </w:r>
    </w:p>
    <w:p>
      <w:r>
        <w:t>Allergies: Penicillin</w:t>
      </w:r>
    </w:p>
    <w:p>
      <w:r>
        <w:t>Immunizations: Pending</w:t>
      </w:r>
    </w:p>
    <w:p>
      <w:r>
        <w:t>Chief Complaint: Headache</w:t>
      </w:r>
    </w:p>
    <w:p>
      <w:r>
        <w:t>Present Illness: Acute</w:t>
      </w:r>
    </w:p>
    <w:p>
      <w:r>
        <w:t>Vital Signs (include BMI): 61/69 mmHg, 26 BMI</w:t>
      </w:r>
    </w:p>
    <w:p>
      <w:r>
        <w:t>Medications: Metformin</w:t>
      </w:r>
    </w:p>
    <w:p>
      <w:r>
        <w:t>Progress Notes: After western whom bank kitchen goal around.</w:t>
      </w:r>
    </w:p>
    <w:p>
      <w:r>
        <w:t>Examination Findings: Per clearly trouble really base.</w:t>
      </w:r>
    </w:p>
    <w:p>
      <w:r>
        <w:t>Lab Results: Normal</w:t>
      </w:r>
    </w:p>
    <w:p>
      <w:r>
        <w:t>Imaging Results: Fracture Detected</w:t>
      </w:r>
    </w:p>
    <w:p>
      <w:r>
        <w:t>Diagnosis: Bronchitis</w:t>
      </w:r>
    </w:p>
    <w:p>
      <w:r>
        <w:t>Prescriptions: Antibiotics</w:t>
      </w:r>
    </w:p>
    <w:p>
      <w:r>
        <w:t>Procedures: None</w:t>
      </w:r>
    </w:p>
    <w:p>
      <w:r>
        <w:t>Follow-Up: PRN</w:t>
      </w:r>
    </w:p>
    <w:p>
      <w:r>
        <w:t>Insurance Information: Hoffman LLC</w:t>
      </w:r>
    </w:p>
    <w:p>
      <w:r>
        <w:t>Billing Information: $1840</w:t>
      </w:r>
    </w:p>
    <w:p>
      <w:r>
        <w:t>Consent Forms: Signed</w:t>
      </w:r>
    </w:p>
    <w:p>
      <w:r>
        <w:t>Referrals: Cardiologist</w:t>
      </w:r>
    </w:p>
    <w:p>
      <w:r>
        <w:t>Messages: Pressure individual help choice low.</w:t>
      </w:r>
    </w:p>
    <w:p>
      <w:r>
        <w:t>Patient Education Materials: Provided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