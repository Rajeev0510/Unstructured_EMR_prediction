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Synthetic EMR Data</w:t>
      </w:r>
    </w:p>
    <w:p>
      <w:r>
        <w:t>{'Age': 33, 'Gestational Age': 16, 'Hemoglobin': 'high', 'Symptoms': 'No symptoms', 'History': 'Preeclampsia', 'Medications': 'None'}</w:t>
      </w:r>
    </w:p>
    <w:p>
      <w:r>
        <w:t>{'Age': 32, 'Gestational Age': 22, 'Hemoglobin': 'high', 'Symptoms': 'Back pain', 'History': 'Gestational Diabetes', 'Medications': 'Prenatal vitamins'}</w:t>
      </w:r>
    </w:p>
    <w:p>
      <w:r>
        <w:t>{'Age': 24, 'Gestational Age': 20, 'Hemoglobin': 'high', 'Symptoms': 'Contractions', 'History': 'Preeclampsia', 'Medications': 'Labetalol'}</w:t>
      </w:r>
    </w:p>
    <w:p>
      <w:r>
        <w:t>{'Age': 24, 'Gestational Age': 16, 'Hemoglobin': 'normal', 'Symptoms': 'Nausea', 'History': 'None', 'Medications': 'None'}</w:t>
      </w:r>
    </w:p>
    <w:p>
      <w:r>
        <w:t>{'Age': 31, 'Gestational Age': 34, 'Hemoglobin': 'low', 'Symptoms': 'No symptoms', 'History': 'Gestational Diabetes', 'Medications': 'Labetalol'}</w:t>
      </w:r>
    </w:p>
    <w:p>
      <w:r>
        <w:t>{'Age': 23, 'Gestational Age': 30, 'Hemoglobin': 'normal', 'Symptoms': 'Back pain', 'History': 'None', 'Medications': 'Labetalol'}</w:t>
      </w:r>
    </w:p>
    <w:p>
      <w:r>
        <w:t>{'Age': 27, 'Gestational Age': 10, 'Hemoglobin': 'normal', 'Symptoms': 'Contractions', 'History': 'Gestational Diabetes', 'Medications': 'Labetalol'}</w:t>
      </w:r>
    </w:p>
    <w:p>
      <w:r>
        <w:t>{'Age': 24, 'Gestational Age': 16, 'Hemoglobin': 'normal', 'Symptoms': 'No symptoms', 'History': 'Preeclampsia', 'Medications': 'Insulin'}</w:t>
      </w:r>
    </w:p>
    <w:p>
      <w:r>
        <w:t>{'Age': 23, 'Gestational Age': 37, 'Hemoglobin': 'low', 'Symptoms': 'Back pain', 'History': 'Gestational Diabetes', 'Medications': 'Prenatal vitamins'}</w:t>
      </w:r>
    </w:p>
    <w:p>
      <w:r>
        <w:t>{'Age': 29, 'Gestational Age': 37, 'Hemoglobin': 'low', 'Symptoms': 'Nausea', 'History': 'None', 'Medications': 'Insulin'}</w:t>
      </w:r>
    </w:p>
    <w:p>
      <w:r>
        <w:t>{'Age': 40, 'Gestational Age': 20, 'Hemoglobin': 'low', 'Symptoms': 'No symptoms', 'History': 'Preeclampsia', 'Medications': 'None'}</w:t>
      </w:r>
    </w:p>
    <w:p>
      <w:r>
        <w:t>{'Age': 33, 'Gestational Age': 15, 'Hemoglobin': 'low', 'Symptoms': 'Contractions', 'History': 'Gestational Diabetes', 'Medications': 'Insulin'}</w:t>
      </w:r>
    </w:p>
    <w:p>
      <w:r>
        <w:t>{'Age': 32, 'Gestational Age': 22, 'Hemoglobin': 'high', 'Symptoms': 'No symptoms', 'History': 'None', 'Medications': 'None'}</w:t>
      </w:r>
    </w:p>
    <w:p>
      <w:r>
        <w:t>{'Age': 18, 'Gestational Age': 18, 'Hemoglobin': 'normal', 'Symptoms': 'Nausea', 'History': 'Gestational Diabetes', 'Medications': 'Prenatal vitamins'}</w:t>
      </w:r>
    </w:p>
    <w:p>
      <w:r>
        <w:t>{'Age': 26, 'Gestational Age': 34, 'Hemoglobin': 'high', 'Symptoms': 'Contractions', 'History': 'None', 'Medications': 'Prenatal vitamins'}</w:t>
      </w:r>
    </w:p>
    <w:p>
      <w:r>
        <w:t>{'Age': 37, 'Gestational Age': 23, 'Hemoglobin': 'low', 'Symptoms': 'No symptoms', 'History': 'Gestational Diabetes', 'Medications': 'Prenatal vitamins'}</w:t>
      </w:r>
    </w:p>
    <w:p>
      <w:r>
        <w:t>{'Age': 41, 'Gestational Age': 38, 'Hemoglobin': 'high', 'Symptoms': 'Nausea', 'History': 'None', 'Medications': 'Labetalol'}</w:t>
      </w:r>
    </w:p>
    <w:p>
      <w:r>
        <w:t>{'Age': 37, 'Gestational Age': 25, 'Hemoglobin': 'low', 'Symptoms': 'No symptoms', 'History': 'Gestational Diabetes', 'Medications': 'Prenatal vitamins'}</w:t>
      </w:r>
    </w:p>
    <w:p>
      <w:r>
        <w:t>{'Age': 33, 'Gestational Age': 16, 'Hemoglobin': 'low', 'Symptoms': 'Back pain', 'History': 'Gestational Diabetes', 'Medications': 'Labetalol'}</w:t>
      </w:r>
    </w:p>
    <w:p>
      <w:r>
        <w:t>{'Age': 28, 'Gestational Age': 35, 'Hemoglobin': 'low', 'Symptoms': 'Nausea', 'History': 'Preeclampsia', 'Medications': 'Prenatal vitamins'}</w:t>
      </w:r>
    </w:p>
    <w:p>
      <w:r>
        <w:t>{'Age': 36, 'Gestational Age': 21, 'Hemoglobin': 'high', 'Symptoms': 'Back pain', 'History': 'Gestational Diabetes', 'Medications': 'Insulin'}</w:t>
      </w:r>
    </w:p>
    <w:p>
      <w:r>
        <w:t>{'Age': 26, 'Gestational Age': 27, 'Hemoglobin': 'normal', 'Symptoms': 'Nausea', 'History': 'Gestational Diabetes', 'Medications': 'Insulin'}</w:t>
      </w:r>
    </w:p>
    <w:p>
      <w:r>
        <w:t>{'Age': 21, 'Gestational Age': 18, 'Hemoglobin': 'high', 'Symptoms': 'No symptoms', 'History': 'Gestational Diabetes', 'Medications': 'None'}</w:t>
      </w:r>
    </w:p>
    <w:p>
      <w:r>
        <w:t>{'Age': 36, 'Gestational Age': 21, 'Hemoglobin': 'high', 'Symptoms': 'No symptoms', 'History': 'Preeclampsia', 'Medications': 'None'}</w:t>
      </w:r>
    </w:p>
    <w:p>
      <w:r>
        <w:t>{'Age': 36, 'Gestational Age': 15, 'Hemoglobin': 'high', 'Symptoms': 'Back pain', 'History': 'None', 'Medications': 'Labetalol'}</w:t>
      </w:r>
    </w:p>
    <w:p>
      <w:r>
        <w:t>{'Age': 30, 'Gestational Age': 18, 'Hemoglobin': 'low', 'Symptoms': 'Back pain', 'History': 'None', 'Medications': 'None'}</w:t>
      </w:r>
    </w:p>
    <w:p>
      <w:r>
        <w:t>{'Age': 35, 'Gestational Age': 15, 'Hemoglobin': 'normal', 'Symptoms': 'Back pain', 'History': 'None', 'Medications': 'Prenatal vitamins'}</w:t>
      </w:r>
    </w:p>
    <w:p>
      <w:r>
        <w:t>{'Age': 40, 'Gestational Age': 23, 'Hemoglobin': 'high', 'Symptoms': 'Back pain', 'History': 'Preeclampsia', 'Medications': 'Insulin'}</w:t>
      </w:r>
    </w:p>
    <w:p>
      <w:r>
        <w:t>{'Age': 25, 'Gestational Age': 31, 'Hemoglobin': 'low', 'Symptoms': 'Nausea', 'History': 'None', 'Medications': 'None'}</w:t>
      </w:r>
    </w:p>
    <w:p>
      <w:r>
        <w:t>{'Age': 37, 'Gestational Age': 36, 'Hemoglobin': 'low', 'Symptoms': 'Nausea', 'History': 'Gestational Diabetes', 'Medications': 'Insulin'}</w:t>
      </w:r>
    </w:p>
    <w:p>
      <w:r>
        <w:t>{'Age': 45, 'Gestational Age': 13, 'Hemoglobin': 'low', 'Symptoms': 'Back pain', 'History': 'None', 'Medications': 'Prenatal vitamins'}</w:t>
      </w:r>
    </w:p>
    <w:p>
      <w:r>
        <w:t>{'Age': 44, 'Gestational Age': 15, 'Hemoglobin': 'low', 'Symptoms': 'Back pain', 'History': 'Gestational Diabetes', 'Medications': 'Labetalol'}</w:t>
      </w:r>
    </w:p>
    <w:p>
      <w:r>
        <w:t>{'Age': 25, 'Gestational Age': 14, 'Hemoglobin': 'normal', 'Symptoms': 'Back pain', 'History': 'Preeclampsia', 'Medications': 'Insulin'}</w:t>
      </w:r>
    </w:p>
    <w:p>
      <w:r>
        <w:t>{'Age': 35, 'Gestational Age': 26, 'Hemoglobin': 'normal', 'Symptoms': 'No symptoms', 'History': 'None', 'Medications': 'Labetalol'}</w:t>
      </w:r>
    </w:p>
    <w:p>
      <w:r>
        <w:t>{'Age': 27, 'Gestational Age': 20, 'Hemoglobin': 'high', 'Symptoms': 'Nausea', 'History': 'Gestational Diabetes', 'Medications': 'Prenatal vitamins'}</w:t>
      </w:r>
    </w:p>
    <w:p>
      <w:r>
        <w:t>{'Age': 38, 'Gestational Age': 14, 'Hemoglobin': 'high', 'Symptoms': 'No symptoms', 'History': 'Gestational Diabetes', 'Medications': 'Labetalol'}</w:t>
      </w:r>
    </w:p>
    <w:p>
      <w:r>
        <w:t>{'Age': 18, 'Gestational Age': 35, 'Hemoglobin': 'low', 'Symptoms': 'Back pain', 'History': 'Preeclampsia', 'Medications': 'Insulin'}</w:t>
      </w:r>
    </w:p>
    <w:p>
      <w:r>
        <w:t>{'Age': 36, 'Gestational Age': 20, 'Hemoglobin': 'normal', 'Symptoms': 'Back pain', 'History': 'None', 'Medications': 'Prenatal vitamins'}</w:t>
      </w:r>
    </w:p>
    <w:p>
      <w:r>
        <w:t>{'Age': 42, 'Gestational Age': 34, 'Hemoglobin': 'high', 'Symptoms': 'Contractions', 'History': 'Preeclampsia', 'Medications': 'Prenatal vitamins'}</w:t>
      </w:r>
    </w:p>
    <w:p>
      <w:r>
        <w:t>{'Age': 19, 'Gestational Age': 20, 'Hemoglobin': 'low', 'Symptoms': 'Back pain', 'History': 'Gestational Diabetes', 'Medications': 'Insulin'}</w:t>
      </w:r>
    </w:p>
    <w:p>
      <w:r>
        <w:t>{'Age': 37, 'Gestational Age': 32, 'Hemoglobin': 'normal', 'Symptoms': 'No symptoms', 'History': 'None', 'Medications': 'Prenatal vitamins'}</w:t>
      </w:r>
    </w:p>
    <w:p>
      <w:r>
        <w:t>{'Age': 43, 'Gestational Age': 21, 'Hemoglobin': 'low', 'Symptoms': 'Contractions', 'History': 'Preeclampsia', 'Medications': 'Insulin'}</w:t>
      </w:r>
    </w:p>
    <w:p>
      <w:r>
        <w:t>{'Age': 19, 'Gestational Age': 38, 'Hemoglobin': 'normal', 'Symptoms': 'Back pain', 'History': 'None', 'Medications': 'Prenatal vitamins'}</w:t>
      </w:r>
    </w:p>
    <w:p>
      <w:r>
        <w:t>{'Age': 36, 'Gestational Age': 31, 'Hemoglobin': 'low', 'Symptoms': 'No symptoms', 'History': 'Gestational Diabetes', 'Medications': 'None'}</w:t>
      </w:r>
    </w:p>
    <w:p>
      <w:r>
        <w:t>{'Age': 36, 'Gestational Age': 24, 'Hemoglobin': 'high', 'Symptoms': 'No symptoms', 'History': 'None', 'Medications': 'Prenatal vitamins'}</w:t>
      </w:r>
    </w:p>
    <w:p>
      <w:r>
        <w:t>{'Age': 27, 'Gestational Age': 16, 'Hemoglobin': 'low', 'Symptoms': 'Contractions', 'History': 'Gestational Diabetes', 'Medications': 'None'}</w:t>
      </w:r>
    </w:p>
    <w:p>
      <w:r>
        <w:t>{'Age': 34, 'Gestational Age': 11, 'Hemoglobin': 'normal', 'Symptoms': 'Nausea', 'History': 'Preeclampsia', 'Medications': 'Prenatal vitamins'}</w:t>
      </w:r>
    </w:p>
    <w:p>
      <w:r>
        <w:t>{'Age': 23, 'Gestational Age': 33, 'Hemoglobin': 'normal', 'Symptoms': 'No symptoms', 'History': 'Preeclampsia', 'Medications': 'None'}</w:t>
      </w:r>
    </w:p>
    <w:p>
      <w:r>
        <w:t>{'Age': 35, 'Gestational Age': 11, 'Hemoglobin': 'normal', 'Symptoms': 'Nausea', 'History': 'Gestational Diabetes', 'Medications': 'Prenatal vitamins'}</w:t>
      </w:r>
    </w:p>
    <w:p>
      <w:r>
        <w:t>{'Age': 35, 'Gestational Age': 36, 'Hemoglobin': 'high', 'Symptoms': 'Back pain', 'History': 'None', 'Medications': 'Prenatal vitamins'}</w:t>
      </w:r>
    </w:p>
    <w:p>
      <w:r>
        <w:t>{'Age': 24, 'Gestational Age': 18, 'Hemoglobin': 'high', 'Symptoms': 'Contractions', 'History': 'None', 'Medications': 'Labetalol'}</w:t>
      </w:r>
    </w:p>
    <w:p>
      <w:r>
        <w:t>{'Age': 29, 'Gestational Age': 12, 'Hemoglobin': 'high', 'Symptoms': 'Contractions', 'History': 'Preeclampsia', 'Medications': 'None'}</w:t>
      </w:r>
    </w:p>
    <w:p>
      <w:r>
        <w:t>{'Age': 25, 'Gestational Age': 14, 'Hemoglobin': 'high', 'Symptoms': 'Nausea', 'History': 'Preeclampsia', 'Medications': 'Insulin'}</w:t>
      </w:r>
    </w:p>
    <w:p>
      <w:r>
        <w:t>{'Age': 36, 'Gestational Age': 40, 'Hemoglobin': 'high', 'Symptoms': 'No symptoms', 'History': 'None', 'Medications': 'None'}</w:t>
      </w:r>
    </w:p>
    <w:p>
      <w:r>
        <w:t>{'Age': 40, 'Gestational Age': 29, 'Hemoglobin': 'high', 'Symptoms': 'No symptoms', 'History': 'Gestational Diabetes', 'Medications': 'Insulin'}</w:t>
      </w:r>
    </w:p>
    <w:p>
      <w:r>
        <w:t>{'Age': 28, 'Gestational Age': 13, 'Hemoglobin': 'high', 'Symptoms': 'No symptoms', 'History': 'Preeclampsia', 'Medications': 'Prenatal vitamins'}</w:t>
      </w:r>
    </w:p>
    <w:p>
      <w:r>
        <w:t>{'Age': 33, 'Gestational Age': 31, 'Hemoglobin': 'high', 'Symptoms': 'Contractions', 'History': 'None', 'Medications': 'Labetalol'}</w:t>
      </w:r>
    </w:p>
    <w:p>
      <w:r>
        <w:t>{'Age': 26, 'Gestational Age': 26, 'Hemoglobin': 'normal', 'Symptoms': 'No symptoms', 'History': 'Gestational Diabetes', 'Medications': 'Labetalol'}</w:t>
      </w:r>
    </w:p>
    <w:p>
      <w:r>
        <w:t>{'Age': 25, 'Gestational Age': 15, 'Hemoglobin': 'low', 'Symptoms': 'Back pain', 'History': 'Preeclampsia', 'Medications': 'Labetalol'}</w:t>
      </w:r>
    </w:p>
    <w:p>
      <w:r>
        <w:t>{'Age': 24, 'Gestational Age': 38, 'Hemoglobin': 'normal', 'Symptoms': 'No symptoms', 'History': 'Gestational Diabetes', 'Medications': 'Insulin'}</w:t>
      </w:r>
    </w:p>
    <w:p>
      <w:r>
        <w:t>{'Age': 22, 'Gestational Age': 17, 'Hemoglobin': 'high', 'Symptoms': 'Back pain', 'History': 'Preeclampsia', 'Medications': 'None'}</w:t>
      </w:r>
    </w:p>
    <w:p>
      <w:r>
        <w:t>{'Age': 32, 'Gestational Age': 18, 'Hemoglobin': 'high', 'Symptoms': 'Nausea', 'History': 'None', 'Medications': 'None'}</w:t>
      </w:r>
    </w:p>
    <w:p>
      <w:r>
        <w:t>{'Age': 45, 'Gestational Age': 17, 'Hemoglobin': 'high', 'Symptoms': 'Contractions', 'History': 'Preeclampsia', 'Medications': 'None'}</w:t>
      </w:r>
    </w:p>
    <w:p>
      <w:r>
        <w:t>{'Age': 34, 'Gestational Age': 15, 'Hemoglobin': 'high', 'Symptoms': 'No symptoms', 'History': 'Gestational Diabetes', 'Medications': 'Labetalol'}</w:t>
      </w:r>
    </w:p>
    <w:p>
      <w:r>
        <w:t>{'Age': 33, 'Gestational Age': 14, 'Hemoglobin': 'normal', 'Symptoms': 'Back pain', 'History': 'Preeclampsia', 'Medications': 'Insulin'}</w:t>
      </w:r>
    </w:p>
    <w:p>
      <w:r>
        <w:t>{'Age': 38, 'Gestational Age': 22, 'Hemoglobin': 'normal', 'Symptoms': 'Nausea', 'History': 'None', 'Medications': 'None'}</w:t>
      </w:r>
    </w:p>
    <w:p>
      <w:r>
        <w:t>{'Age': 23, 'Gestational Age': 14, 'Hemoglobin': 'low', 'Symptoms': 'Back pain', 'History': 'Gestational Diabetes', 'Medications': 'Prenatal vitamins'}</w:t>
      </w:r>
    </w:p>
    <w:p>
      <w:r>
        <w:t>{'Age': 29, 'Gestational Age': 21, 'Hemoglobin': 'normal', 'Symptoms': 'Back pain', 'History': 'None', 'Medications': 'Prenatal vitamins'}</w:t>
      </w:r>
    </w:p>
    <w:p>
      <w:r>
        <w:t>{'Age': 30, 'Gestational Age': 15, 'Hemoglobin': 'low', 'Symptoms': 'Contractions', 'History': 'Preeclampsia', 'Medications': 'Prenatal vitamins'}</w:t>
      </w:r>
    </w:p>
    <w:p>
      <w:r>
        <w:t>{'Age': 42, 'Gestational Age': 27, 'Hemoglobin': 'high', 'Symptoms': 'Nausea', 'History': 'Gestational Diabetes', 'Medications': 'Prenatal vitamins'}</w:t>
      </w:r>
    </w:p>
    <w:p>
      <w:r>
        <w:t>{'Age': 37, 'Gestational Age': 13, 'Hemoglobin': 'low', 'Symptoms': 'Back pain', 'History': 'Preeclampsia', 'Medications': 'Insulin'}</w:t>
      </w:r>
    </w:p>
    <w:p>
      <w:r>
        <w:t>{'Age': 38, 'Gestational Age': 20, 'Hemoglobin': 'low', 'Symptoms': 'No symptoms', 'History': 'Gestational Diabetes', 'Medications': 'Prenatal vitamins'}</w:t>
      </w:r>
    </w:p>
    <w:p>
      <w:r>
        <w:t>{'Age': 41, 'Gestational Age': 34, 'Hemoglobin': 'low', 'Symptoms': 'No symptoms', 'History': 'None', 'Medications': 'Insulin'}</w:t>
      </w:r>
    </w:p>
    <w:p>
      <w:r>
        <w:t>{'Age': 42, 'Gestational Age': 16, 'Hemoglobin': 'high', 'Symptoms': 'No symptoms', 'History': 'Gestational Diabetes', 'Medications': 'Prenatal vitamins'}</w:t>
      </w:r>
    </w:p>
    <w:p>
      <w:r>
        <w:t>{'Age': 34, 'Gestational Age': 39, 'Hemoglobin': 'high', 'Symptoms': 'Contractions', 'History': 'Gestational Diabetes', 'Medications': 'None'}</w:t>
      </w:r>
    </w:p>
    <w:p>
      <w:r>
        <w:t>{'Age': 19, 'Gestational Age': 24, 'Hemoglobin': 'normal', 'Symptoms': 'No symptoms', 'History': 'None', 'Medications': 'None'}</w:t>
      </w:r>
    </w:p>
    <w:p>
      <w:r>
        <w:t>{'Age': 44, 'Gestational Age': 11, 'Hemoglobin': 'low', 'Symptoms': 'No symptoms', 'History': 'Preeclampsia', 'Medications': 'Prenatal vitamins'}</w:t>
      </w:r>
    </w:p>
    <w:p>
      <w:r>
        <w:t>{'Age': 40, 'Gestational Age': 27, 'Hemoglobin': 'normal', 'Symptoms': 'No symptoms', 'History': 'Preeclampsia', 'Medications': 'None'}</w:t>
      </w:r>
    </w:p>
    <w:p>
      <w:r>
        <w:t>{'Age': 26, 'Gestational Age': 33, 'Hemoglobin': 'normal', 'Symptoms': 'No symptoms', 'History': 'None', 'Medications': 'Prenatal vitamins'}</w:t>
      </w:r>
    </w:p>
    <w:p>
      <w:r>
        <w:t>{'Age': 39, 'Gestational Age': 14, 'Hemoglobin': 'normal', 'Symptoms': 'No symptoms', 'History': 'None', 'Medications': 'Labetalol'}</w:t>
      </w:r>
    </w:p>
    <w:p>
      <w:r>
        <w:t>{'Age': 20, 'Gestational Age': 20, 'Hemoglobin': 'normal', 'Symptoms': 'Nausea', 'History': 'Preeclampsia', 'Medications': 'None'}</w:t>
      </w:r>
    </w:p>
    <w:p>
      <w:r>
        <w:t>{'Age': 29, 'Gestational Age': 24, 'Hemoglobin': 'normal', 'Symptoms': 'Nausea', 'History': 'None', 'Medications': 'Labetalol'}</w:t>
      </w:r>
    </w:p>
    <w:p>
      <w:r>
        <w:t>{'Age': 19, 'Gestational Age': 38, 'Hemoglobin': 'normal', 'Symptoms': 'No symptoms', 'History': 'None', 'Medications': 'Prenatal vitamins'}</w:t>
      </w:r>
    </w:p>
    <w:p>
      <w:r>
        <w:t>{'Age': 31, 'Gestational Age': 31, 'Hemoglobin': 'high', 'Symptoms': 'No symptoms', 'History': 'Gestational Diabetes', 'Medications': 'Insulin'}</w:t>
      </w:r>
    </w:p>
    <w:p>
      <w:r>
        <w:t>{'Age': 28, 'Gestational Age': 27, 'Hemoglobin': 'high', 'Symptoms': 'Back pain', 'History': 'None', 'Medications': 'Prenatal vitamins'}</w:t>
      </w:r>
    </w:p>
    <w:p>
      <w:r>
        <w:t>{'Age': 26, 'Gestational Age': 27, 'Hemoglobin': 'normal', 'Symptoms': 'Back pain', 'History': 'None', 'Medications': 'None'}</w:t>
      </w:r>
    </w:p>
    <w:p>
      <w:r>
        <w:t>{'Age': 21, 'Gestational Age': 35, 'Hemoglobin': 'low', 'Symptoms': 'Back pain', 'History': 'None', 'Medications': 'Prenatal vitamins'}</w:t>
      </w:r>
    </w:p>
    <w:p>
      <w:r>
        <w:t>{'Age': 35, 'Gestational Age': 40, 'Hemoglobin': 'high', 'Symptoms': 'Contractions', 'History': 'Gestational Diabetes', 'Medications': 'Labetalol'}</w:t>
      </w:r>
    </w:p>
    <w:p>
      <w:r>
        <w:t>{'Age': 19, 'Gestational Age': 26, 'Hemoglobin': 'low', 'Symptoms': 'Back pain', 'History': 'Preeclampsia', 'Medications': 'Prenatal vitamins'}</w:t>
      </w:r>
    </w:p>
    <w:p>
      <w:r>
        <w:t>{'Age': 44, 'Gestational Age': 27, 'Hemoglobin': 'low', 'Symptoms': 'Nausea', 'History': 'None', 'Medications': 'Insulin'}</w:t>
      </w:r>
    </w:p>
    <w:p>
      <w:r>
        <w:t>{'Age': 35, 'Gestational Age': 39, 'Hemoglobin': 'high', 'Symptoms': 'Contractions', 'History': 'Preeclampsia', 'Medications': 'Insulin'}</w:t>
      </w:r>
    </w:p>
    <w:p>
      <w:r>
        <w:t>{'Age': 33, 'Gestational Age': 22, 'Hemoglobin': 'normal', 'Symptoms': 'Contractions', 'History': 'None', 'Medications': 'Labetalol'}</w:t>
      </w:r>
    </w:p>
    <w:p>
      <w:r>
        <w:t>{'Age': 31, 'Gestational Age': 23, 'Hemoglobin': 'high', 'Symptoms': 'Contractions', 'History': 'Preeclampsia', 'Medications': 'Labetalol'}</w:t>
      </w:r>
    </w:p>
    <w:p>
      <w:r>
        <w:t>{'Age': 29, 'Gestational Age': 23, 'Hemoglobin': 'high', 'Symptoms': 'Back pain', 'History': 'None', 'Medications': 'Insulin'}</w:t>
      </w:r>
    </w:p>
    <w:p>
      <w:r>
        <w:t>{'Age': 24, 'Gestational Age': 20, 'Hemoglobin': 'normal', 'Symptoms': 'No symptoms', 'History': 'Gestational Diabetes', 'Medications': 'Labetalol'}</w:t>
      </w:r>
    </w:p>
    <w:p>
      <w:r>
        <w:t>{'Age': 35, 'Gestational Age': 15, 'Hemoglobin': 'normal', 'Symptoms': 'No symptoms', 'History': 'Gestational Diabetes', 'Medications': 'Labetalol'}</w:t>
      </w:r>
    </w:p>
    <w:p>
      <w:r>
        <w:t>{'Age': 20, 'Gestational Age': 29, 'Hemoglobin': 'high', 'Symptoms': 'Nausea', 'History': 'None', 'Medications': 'Labetalol'}</w:t>
      </w:r>
    </w:p>
    <w:p>
      <w:r>
        <w:t>{'Age': 37, 'Gestational Age': 15, 'Hemoglobin': 'normal', 'Symptoms': 'No symptoms', 'History': 'None', 'Medications': 'None'}</w:t>
      </w:r>
    </w:p>
    <w:p>
      <w:r>
        <w:t>{'Age': 30, 'Gestational Age': 25, 'Hemoglobin': 'low', 'Symptoms': 'Nausea', 'History': 'Preeclampsia', 'Medications': 'Prenatal vitamins'}</w:t>
      </w:r>
    </w:p>
    <w:p>
      <w:r>
        <w:t>{'Age': 34, 'Gestational Age': 39, 'Hemoglobin': 'low', 'Symptoms': 'Contractions', 'History': 'Preeclampsia', 'Medications': 'Labetalol'}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